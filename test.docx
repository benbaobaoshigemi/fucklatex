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LaTeX公式测试文档</w:t>
      </w:r>
    </w:p>
    <w:p>
      <w:r>
        <w:t>这是一个包含LaTeX公式的测试文档。</w:t>
      </w:r>
    </w:p>
    <w:p/>
    <w:p>
      <w:r>
        <w:t>1. 简单的平方公式：$x^2$</w:t>
      </w:r>
    </w:p>
    <w:p>
      <w:r>
        <w:t>2. 分数公式：$\frac{a}{b}$</w:t>
      </w:r>
    </w:p>
    <w:p>
      <w:r>
        <w:t>3. 求和公式：$\sum_{i=1}^{n} i$</w:t>
      </w:r>
    </w:p>
    <w:p>
      <w:r>
        <w:t>4. 积分公式：$\int_{0}^{1} x dx$</w:t>
      </w:r>
    </w:p>
    <w:p>
      <w:r>
        <w:t>5. 平方根：$\sqrt{2}$</w:t>
      </w:r>
    </w:p>
    <w:p>
      <w:r>
        <w:t>6. 希腊字母：$\alpha + \beta = \gamma$</w:t>
      </w:r>
    </w:p>
    <w:p>
      <w:r>
        <w:t>7. 复杂公式：$E = mc^2$</w:t>
      </w:r>
    </w:p>
    <w:p/>
    <w:p>
      <w:r>
        <w:t>段落中混合文本和公式：方程 $ax^2 + bx + c = 0$ 的解为 $x = \frac{-b \pm \sqrt{b^2-4ac}}{2a}$。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